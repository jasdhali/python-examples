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>python-docx</w:t>
      </w:r>
      <w:r>
        <w:rPr>
          <w:rFonts w:ascii="Arial" w:hAnsi="Arial"/>
          <w:b/>
          <w:sz w:val="32"/>
        </w:rPr>
        <w:t xml:space="preserve"> Tutorial</w:t>
      </w:r>
    </w:p>
    <w:p/>
    <w:p>
      <w:r>
        <w:rPr>
          <w:rFonts w:ascii="Arial" w:hAnsi="Arial"/>
          <w:sz w:val="24"/>
        </w:rPr>
        <w:t>This is my first python-docx tutorial!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